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3896" w14:textId="77777777" w:rsidR="005F2F78" w:rsidRDefault="00000000">
      <w:pPr>
        <w:pStyle w:val="Title"/>
      </w:pPr>
      <w:r>
        <w:t>Web Application Security Testing Report</w:t>
      </w:r>
    </w:p>
    <w:p w14:paraId="7AEBBEC3" w14:textId="77777777" w:rsidR="005F2F78" w:rsidRDefault="00000000">
      <w:pPr>
        <w:pStyle w:val="Heading1"/>
      </w:pPr>
      <w:r>
        <w:t>1. Introduction</w:t>
      </w:r>
    </w:p>
    <w:p w14:paraId="41022AD0" w14:textId="77777777" w:rsidR="005F2F78" w:rsidRDefault="00000000">
      <w:r>
        <w:t>This report presents the results of a quick web application security assessment. The testing was performed in a controlled lab environment using HackThisSite. Three key vulnerabilities were tested: SQL Injection, Cross-Site Scripting (XSS), and Authentication Flaws.</w:t>
      </w:r>
    </w:p>
    <w:p w14:paraId="0B313DAA" w14:textId="77777777" w:rsidR="005F2F78" w:rsidRDefault="00000000">
      <w:pPr>
        <w:pStyle w:val="Heading1"/>
      </w:pPr>
      <w:r>
        <w:t>2. Methodology</w:t>
      </w:r>
    </w:p>
    <w:p w14:paraId="7B175CE6" w14:textId="77777777" w:rsidR="005F2F78" w:rsidRDefault="00000000">
      <w:r>
        <w:t>- Manual testing on pre-built vulnerable web applications.</w:t>
      </w:r>
      <w:r>
        <w:br/>
        <w:t>- Payloads were injected into input fields and URLs to check for vulnerabilities.</w:t>
      </w:r>
      <w:r>
        <w:br/>
        <w:t>- Proof of Concept (PoC) was captured via screenshots.</w:t>
      </w:r>
    </w:p>
    <w:p w14:paraId="4A53E1F5" w14:textId="77777777" w:rsidR="005F2F78" w:rsidRDefault="00000000">
      <w:pPr>
        <w:pStyle w:val="Heading1"/>
      </w:pPr>
      <w:r>
        <w:t>3. Findings</w:t>
      </w:r>
    </w:p>
    <w:p w14:paraId="0F105E55" w14:textId="77777777" w:rsidR="005F2F78" w:rsidRDefault="00000000">
      <w:pPr>
        <w:pStyle w:val="Heading2"/>
      </w:pPr>
      <w:r>
        <w:t>3.1 SQL Injection (SQLi)</w:t>
      </w:r>
    </w:p>
    <w:p w14:paraId="01FF8CB1" w14:textId="167AA893" w:rsidR="005F2F78" w:rsidRDefault="00000000">
      <w:r>
        <w:t>Lab Name: Basic Mission 1</w:t>
      </w:r>
      <w:r>
        <w:br/>
        <w:t>Payload Used:</w:t>
      </w:r>
      <w:r>
        <w:br/>
        <w:t>' OR 1=1--</w:t>
      </w:r>
      <w:r>
        <w:br/>
        <w:t>Result: Logged in without valid credentials; hidden data was exposed.</w:t>
      </w:r>
      <w:r>
        <w:br/>
        <w:t>Fix: Implement prepared statements, parameterized queries, and proper input validation.</w:t>
      </w:r>
    </w:p>
    <w:p w14:paraId="43C5236A" w14:textId="77777777" w:rsidR="005F2F78" w:rsidRDefault="00000000">
      <w:pPr>
        <w:pStyle w:val="Heading2"/>
      </w:pPr>
      <w:r>
        <w:t>3.2 Cross-Site Scripting (XSS)</w:t>
      </w:r>
    </w:p>
    <w:p w14:paraId="7CEC6D6D" w14:textId="77777777" w:rsidR="005F2F78" w:rsidRDefault="00000000">
      <w:r>
        <w:t>Lab Name: Basic Mission 4</w:t>
      </w:r>
      <w:r>
        <w:br/>
        <w:t>Payload Used:</w:t>
      </w:r>
      <w:r>
        <w:br/>
        <w:t>&lt;script&gt;alert('XSS')&lt;/script&gt;</w:t>
      </w:r>
      <w:r>
        <w:br/>
        <w:t>Result: Script executed in the victim's browser, confirming XSS.</w:t>
      </w:r>
      <w:r>
        <w:br/>
        <w:t>PoC: [Insert screenshot here]</w:t>
      </w:r>
      <w:r>
        <w:br/>
        <w:t>Fix: Apply input sanitization, output encoding, and Content Security Policy (CSP).</w:t>
      </w:r>
    </w:p>
    <w:p w14:paraId="152EF03A" w14:textId="77777777" w:rsidR="005F2F78" w:rsidRDefault="00000000">
      <w:pPr>
        <w:pStyle w:val="Heading2"/>
      </w:pPr>
      <w:r>
        <w:t>3.3 Authentication Flaw</w:t>
      </w:r>
    </w:p>
    <w:p w14:paraId="44C29DD6" w14:textId="77777777" w:rsidR="005F2F78" w:rsidRDefault="00000000">
      <w:r>
        <w:t>Lab Name: Basic Mission 7</w:t>
      </w:r>
      <w:r>
        <w:br/>
        <w:t>Observation: Application gave different responses for valid and invalid usernames, allowing enumeration.</w:t>
      </w:r>
      <w:r>
        <w:br/>
        <w:t>PoC: [Insert screenshot here]</w:t>
      </w:r>
      <w:r>
        <w:br/>
        <w:t>Fix: Use generic error messages and implement account lockout policy after multiple failed logins.</w:t>
      </w:r>
    </w:p>
    <w:p w14:paraId="792E007E" w14:textId="77777777" w:rsidR="005F2F78" w:rsidRDefault="00000000">
      <w:pPr>
        <w:pStyle w:val="Heading1"/>
      </w:pPr>
      <w:r>
        <w:lastRenderedPageBreak/>
        <w:t>4. Conclusion</w:t>
      </w:r>
    </w:p>
    <w:p w14:paraId="74D5D53C" w14:textId="77777777" w:rsidR="005F2F78" w:rsidRDefault="00000000">
      <w:r>
        <w:t>Testing identified three common web application vulnerabilities. Mitigation steps have been provided to improve security and prevent exploitation.</w:t>
      </w:r>
    </w:p>
    <w:p w14:paraId="2C08948A" w14:textId="788B6369" w:rsidR="006F2A00" w:rsidRDefault="006F2A00">
      <w:r>
        <w:rPr>
          <w:noProof/>
        </w:rPr>
        <w:drawing>
          <wp:inline distT="0" distB="0" distL="0" distR="0" wp14:anchorId="1671B4EC" wp14:editId="2D22342F">
            <wp:extent cx="5486400" cy="4625975"/>
            <wp:effectExtent l="0" t="0" r="0" b="3175"/>
            <wp:docPr id="171846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8348" name="Picture 17184683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824074">
    <w:abstractNumId w:val="8"/>
  </w:num>
  <w:num w:numId="2" w16cid:durableId="1265455429">
    <w:abstractNumId w:val="6"/>
  </w:num>
  <w:num w:numId="3" w16cid:durableId="180551824">
    <w:abstractNumId w:val="5"/>
  </w:num>
  <w:num w:numId="4" w16cid:durableId="206913681">
    <w:abstractNumId w:val="4"/>
  </w:num>
  <w:num w:numId="5" w16cid:durableId="621882759">
    <w:abstractNumId w:val="7"/>
  </w:num>
  <w:num w:numId="6" w16cid:durableId="1606617162">
    <w:abstractNumId w:val="3"/>
  </w:num>
  <w:num w:numId="7" w16cid:durableId="2064017936">
    <w:abstractNumId w:val="2"/>
  </w:num>
  <w:num w:numId="8" w16cid:durableId="145900842">
    <w:abstractNumId w:val="1"/>
  </w:num>
  <w:num w:numId="9" w16cid:durableId="158363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F78"/>
    <w:rsid w:val="006F2A00"/>
    <w:rsid w:val="00796A31"/>
    <w:rsid w:val="00AA1D8D"/>
    <w:rsid w:val="00AC407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1172A"/>
  <w14:defaultImageDpi w14:val="300"/>
  <w15:docId w15:val="{24A856B4-5025-49B4-ABD6-691ACBDB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Ambika Devarshe</cp:lastModifiedBy>
  <cp:revision>2</cp:revision>
  <dcterms:created xsi:type="dcterms:W3CDTF">2013-12-23T23:15:00Z</dcterms:created>
  <dcterms:modified xsi:type="dcterms:W3CDTF">2025-08-25T18:48:00Z</dcterms:modified>
  <cp:category/>
</cp:coreProperties>
</file>